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2321905"/>
        <w:docPartObj>
          <w:docPartGallery w:val="Cover Pages"/>
          <w:docPartUnique/>
        </w:docPartObj>
      </w:sdtPr>
      <w:sdtEndPr>
        <w:rPr>
          <w:lang w:val="es-CL"/>
        </w:rPr>
      </w:sdtEndPr>
      <w:sdtContent>
        <w:p w14:paraId="1314BEC4" w14:textId="53E45F54" w:rsidR="003D3944" w:rsidRDefault="003D3944">
          <w:r>
            <w:rPr>
              <w:noProof/>
            </w:rPr>
            <mc:AlternateContent>
              <mc:Choice Requires="wpg">
                <w:drawing>
                  <wp:anchor distT="0" distB="0" distL="114300" distR="114300" simplePos="0" relativeHeight="251662336" behindDoc="0" locked="0" layoutInCell="1" allowOverlap="1" wp14:anchorId="1DE70F9D" wp14:editId="444ECC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4D06F2"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E0956B9" wp14:editId="6750BE7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3E7F3AB" w14:textId="3C22FA2D" w:rsidR="003D3944" w:rsidRDefault="003D3944">
                                    <w:pPr>
                                      <w:pStyle w:val="Sinespaciado"/>
                                      <w:jc w:val="right"/>
                                      <w:rPr>
                                        <w:color w:val="595959" w:themeColor="text1" w:themeTint="A6"/>
                                        <w:sz w:val="28"/>
                                        <w:szCs w:val="28"/>
                                      </w:rPr>
                                    </w:pPr>
                                    <w:r>
                                      <w:rPr>
                                        <w:color w:val="595959" w:themeColor="text1" w:themeTint="A6"/>
                                        <w:sz w:val="28"/>
                                        <w:szCs w:val="28"/>
                                      </w:rPr>
                                      <w:t>Ayax Rebolledo – Jordán Rosas</w:t>
                                    </w:r>
                                  </w:p>
                                </w:sdtContent>
                              </w:sdt>
                              <w:p w14:paraId="347BB246" w14:textId="73621385" w:rsidR="003D3944" w:rsidRDefault="003D394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0956B9"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3E7F3AB" w14:textId="3C22FA2D" w:rsidR="003D3944" w:rsidRDefault="003D3944">
                              <w:pPr>
                                <w:pStyle w:val="Sinespaciado"/>
                                <w:jc w:val="right"/>
                                <w:rPr>
                                  <w:color w:val="595959" w:themeColor="text1" w:themeTint="A6"/>
                                  <w:sz w:val="28"/>
                                  <w:szCs w:val="28"/>
                                </w:rPr>
                              </w:pPr>
                              <w:r>
                                <w:rPr>
                                  <w:color w:val="595959" w:themeColor="text1" w:themeTint="A6"/>
                                  <w:sz w:val="28"/>
                                  <w:szCs w:val="28"/>
                                </w:rPr>
                                <w:t>Ayax Rebolledo – Jordán Rosas</w:t>
                              </w:r>
                            </w:p>
                          </w:sdtContent>
                        </w:sdt>
                        <w:p w14:paraId="347BB246" w14:textId="73621385" w:rsidR="003D3944" w:rsidRDefault="003D394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A7AB1B" wp14:editId="7E5BF66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CC8AA" w14:textId="20F0A896" w:rsidR="003D3944" w:rsidRDefault="003D3944">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A7AB1B" id="Cuadro de texto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ACC8AA" w14:textId="20F0A896" w:rsidR="003D3944" w:rsidRDefault="003D3944">
                          <w:pPr>
                            <w:pStyle w:val="Sinespaciado"/>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08FE8D" wp14:editId="591A29F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8B0717" w14:textId="036145D1" w:rsidR="003D3944" w:rsidRDefault="003D3944">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INFORME PROYECTO DE TÍTULO “FOODWISE”</w:t>
                                    </w:r>
                                  </w:sdtContent>
                                </w:sdt>
                              </w:p>
                              <w:p w14:paraId="2B02D3B0" w14:textId="38C60D15" w:rsidR="003D3944" w:rsidRDefault="003D3944"/>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08FE8D" id="Cuadro de texto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48B0717" w14:textId="036145D1" w:rsidR="003D3944" w:rsidRDefault="003D3944">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INFORME PROYECTO DE TÍTULO “FOODWISE”</w:t>
                              </w:r>
                            </w:sdtContent>
                          </w:sdt>
                        </w:p>
                        <w:p w14:paraId="2B02D3B0" w14:textId="38C60D15" w:rsidR="003D3944" w:rsidRDefault="003D3944"/>
                      </w:txbxContent>
                    </v:textbox>
                    <w10:wrap type="square" anchorx="page" anchory="page"/>
                  </v:shape>
                </w:pict>
              </mc:Fallback>
            </mc:AlternateContent>
          </w:r>
        </w:p>
        <w:p w14:paraId="4EE7D75C" w14:textId="418DDD77" w:rsidR="003D3944" w:rsidRPr="00461A43" w:rsidRDefault="003D3944">
          <w:pPr>
            <w:rPr>
              <w:rFonts w:eastAsiaTheme="majorEastAsia" w:cstheme="majorBidi"/>
              <w:b/>
              <w:bCs/>
              <w:color w:val="365F91" w:themeColor="accent1" w:themeShade="BF"/>
              <w:sz w:val="28"/>
              <w:szCs w:val="28"/>
              <w:lang w:val="es-CL"/>
            </w:rPr>
          </w:pPr>
          <w:r w:rsidRPr="00461A43">
            <w:rPr>
              <w:lang w:val="es-CL"/>
            </w:rPr>
            <w:br w:type="page"/>
          </w:r>
        </w:p>
      </w:sdtContent>
    </w:sdt>
    <w:sdt>
      <w:sdtPr>
        <w:rPr>
          <w:lang w:val="es-CL"/>
        </w:rPr>
        <w:id w:val="1834883914"/>
        <w:docPartObj>
          <w:docPartGallery w:val="Table of Contents"/>
          <w:docPartUnique/>
        </w:docPartObj>
      </w:sdtPr>
      <w:sdtEndPr>
        <w:rPr>
          <w:rFonts w:eastAsiaTheme="minorEastAsia" w:cstheme="minorBidi"/>
          <w:color w:val="auto"/>
          <w:sz w:val="24"/>
          <w:szCs w:val="22"/>
        </w:rPr>
      </w:sdtEndPr>
      <w:sdtContent>
        <w:p w14:paraId="0F53B6D2" w14:textId="72026C29" w:rsidR="003D3944" w:rsidRPr="00461A43" w:rsidRDefault="003D3944">
          <w:pPr>
            <w:pStyle w:val="TtuloTDC"/>
            <w:rPr>
              <w:lang w:val="es-CL"/>
            </w:rPr>
          </w:pPr>
          <w:r w:rsidRPr="00461A43">
            <w:rPr>
              <w:lang w:val="es-CL"/>
            </w:rPr>
            <w:t>Contenido</w:t>
          </w:r>
        </w:p>
        <w:p w14:paraId="23E3A236" w14:textId="04E79B9D" w:rsidR="00D874FB" w:rsidRDefault="003D3944">
          <w:pPr>
            <w:pStyle w:val="TDC1"/>
            <w:tabs>
              <w:tab w:val="right" w:leader="dot" w:pos="8630"/>
            </w:tabs>
            <w:rPr>
              <w:rFonts w:asciiTheme="minorHAnsi" w:hAnsiTheme="minorHAnsi"/>
              <w:noProof/>
              <w:kern w:val="2"/>
              <w:szCs w:val="24"/>
              <w:lang w:val="es-CL" w:eastAsia="es-CL"/>
              <w14:ligatures w14:val="standardContextual"/>
            </w:rPr>
          </w:pPr>
          <w:r w:rsidRPr="00461A43">
            <w:rPr>
              <w:lang w:val="es-CL"/>
            </w:rPr>
            <w:fldChar w:fldCharType="begin"/>
          </w:r>
          <w:r w:rsidRPr="00461A43">
            <w:rPr>
              <w:lang w:val="es-CL"/>
            </w:rPr>
            <w:instrText xml:space="preserve"> TOC \o "1-3" \h \z \u </w:instrText>
          </w:r>
          <w:r w:rsidRPr="00461A43">
            <w:rPr>
              <w:lang w:val="es-CL"/>
            </w:rPr>
            <w:fldChar w:fldCharType="separate"/>
          </w:r>
          <w:hyperlink w:anchor="_Toc176567251" w:history="1">
            <w:r w:rsidR="00D874FB" w:rsidRPr="00B52F28">
              <w:rPr>
                <w:rStyle w:val="Hipervnculo"/>
                <w:noProof/>
                <w:lang w:val="es-CL"/>
              </w:rPr>
              <w:t>Introducción</w:t>
            </w:r>
            <w:r w:rsidR="00D874FB">
              <w:rPr>
                <w:noProof/>
                <w:webHidden/>
              </w:rPr>
              <w:tab/>
            </w:r>
            <w:r w:rsidR="00D874FB">
              <w:rPr>
                <w:noProof/>
                <w:webHidden/>
              </w:rPr>
              <w:fldChar w:fldCharType="begin"/>
            </w:r>
            <w:r w:rsidR="00D874FB">
              <w:rPr>
                <w:noProof/>
                <w:webHidden/>
              </w:rPr>
              <w:instrText xml:space="preserve"> PAGEREF _Toc176567251 \h </w:instrText>
            </w:r>
            <w:r w:rsidR="00D874FB">
              <w:rPr>
                <w:noProof/>
                <w:webHidden/>
              </w:rPr>
            </w:r>
            <w:r w:rsidR="00D874FB">
              <w:rPr>
                <w:noProof/>
                <w:webHidden/>
              </w:rPr>
              <w:fldChar w:fldCharType="separate"/>
            </w:r>
            <w:r w:rsidR="00D874FB">
              <w:rPr>
                <w:noProof/>
                <w:webHidden/>
              </w:rPr>
              <w:t>2</w:t>
            </w:r>
            <w:r w:rsidR="00D874FB">
              <w:rPr>
                <w:noProof/>
                <w:webHidden/>
              </w:rPr>
              <w:fldChar w:fldCharType="end"/>
            </w:r>
          </w:hyperlink>
        </w:p>
        <w:p w14:paraId="6ED2AD42" w14:textId="1697A466" w:rsidR="00D874FB" w:rsidRDefault="00D874FB">
          <w:pPr>
            <w:pStyle w:val="TDC1"/>
            <w:tabs>
              <w:tab w:val="right" w:leader="dot" w:pos="8630"/>
            </w:tabs>
            <w:rPr>
              <w:rFonts w:asciiTheme="minorHAnsi" w:hAnsiTheme="minorHAnsi"/>
              <w:noProof/>
              <w:kern w:val="2"/>
              <w:szCs w:val="24"/>
              <w:lang w:val="es-CL" w:eastAsia="es-CL"/>
              <w14:ligatures w14:val="standardContextual"/>
            </w:rPr>
          </w:pPr>
          <w:hyperlink w:anchor="_Toc176567252" w:history="1">
            <w:r w:rsidRPr="00B52F28">
              <w:rPr>
                <w:rStyle w:val="Hipervnculo"/>
                <w:noProof/>
                <w:lang w:val="es-CL"/>
              </w:rPr>
              <w:t>Descripción del Proyecto</w:t>
            </w:r>
            <w:r>
              <w:rPr>
                <w:noProof/>
                <w:webHidden/>
              </w:rPr>
              <w:tab/>
            </w:r>
            <w:r>
              <w:rPr>
                <w:noProof/>
                <w:webHidden/>
              </w:rPr>
              <w:fldChar w:fldCharType="begin"/>
            </w:r>
            <w:r>
              <w:rPr>
                <w:noProof/>
                <w:webHidden/>
              </w:rPr>
              <w:instrText xml:space="preserve"> PAGEREF _Toc176567252 \h </w:instrText>
            </w:r>
            <w:r>
              <w:rPr>
                <w:noProof/>
                <w:webHidden/>
              </w:rPr>
            </w:r>
            <w:r>
              <w:rPr>
                <w:noProof/>
                <w:webHidden/>
              </w:rPr>
              <w:fldChar w:fldCharType="separate"/>
            </w:r>
            <w:r>
              <w:rPr>
                <w:noProof/>
                <w:webHidden/>
              </w:rPr>
              <w:t>3</w:t>
            </w:r>
            <w:r>
              <w:rPr>
                <w:noProof/>
                <w:webHidden/>
              </w:rPr>
              <w:fldChar w:fldCharType="end"/>
            </w:r>
          </w:hyperlink>
        </w:p>
        <w:p w14:paraId="234DAD4C" w14:textId="0453CDE5" w:rsidR="00D874FB" w:rsidRDefault="00D874FB">
          <w:pPr>
            <w:pStyle w:val="TDC1"/>
            <w:tabs>
              <w:tab w:val="right" w:leader="dot" w:pos="8630"/>
            </w:tabs>
            <w:rPr>
              <w:rFonts w:asciiTheme="minorHAnsi" w:hAnsiTheme="minorHAnsi"/>
              <w:noProof/>
              <w:kern w:val="2"/>
              <w:szCs w:val="24"/>
              <w:lang w:val="es-CL" w:eastAsia="es-CL"/>
              <w14:ligatures w14:val="standardContextual"/>
            </w:rPr>
          </w:pPr>
          <w:hyperlink w:anchor="_Toc176567253" w:history="1">
            <w:r w:rsidRPr="00B52F28">
              <w:rPr>
                <w:rStyle w:val="Hipervnculo"/>
                <w:noProof/>
                <w:lang w:val="es-CL"/>
              </w:rPr>
              <w:t>Relevancia del Proyecto</w:t>
            </w:r>
            <w:r>
              <w:rPr>
                <w:noProof/>
                <w:webHidden/>
              </w:rPr>
              <w:tab/>
            </w:r>
            <w:r>
              <w:rPr>
                <w:noProof/>
                <w:webHidden/>
              </w:rPr>
              <w:fldChar w:fldCharType="begin"/>
            </w:r>
            <w:r>
              <w:rPr>
                <w:noProof/>
                <w:webHidden/>
              </w:rPr>
              <w:instrText xml:space="preserve"> PAGEREF _Toc176567253 \h </w:instrText>
            </w:r>
            <w:r>
              <w:rPr>
                <w:noProof/>
                <w:webHidden/>
              </w:rPr>
            </w:r>
            <w:r>
              <w:rPr>
                <w:noProof/>
                <w:webHidden/>
              </w:rPr>
              <w:fldChar w:fldCharType="separate"/>
            </w:r>
            <w:r>
              <w:rPr>
                <w:noProof/>
                <w:webHidden/>
              </w:rPr>
              <w:t>3</w:t>
            </w:r>
            <w:r>
              <w:rPr>
                <w:noProof/>
                <w:webHidden/>
              </w:rPr>
              <w:fldChar w:fldCharType="end"/>
            </w:r>
          </w:hyperlink>
        </w:p>
        <w:p w14:paraId="75FDFADF" w14:textId="62943144" w:rsidR="00D874FB" w:rsidRDefault="00D874FB">
          <w:pPr>
            <w:pStyle w:val="TDC1"/>
            <w:tabs>
              <w:tab w:val="right" w:leader="dot" w:pos="8630"/>
            </w:tabs>
            <w:rPr>
              <w:rFonts w:asciiTheme="minorHAnsi" w:hAnsiTheme="minorHAnsi"/>
              <w:noProof/>
              <w:kern w:val="2"/>
              <w:szCs w:val="24"/>
              <w:lang w:val="es-CL" w:eastAsia="es-CL"/>
              <w14:ligatures w14:val="standardContextual"/>
            </w:rPr>
          </w:pPr>
          <w:hyperlink w:anchor="_Toc176567254" w:history="1">
            <w:r w:rsidRPr="00B52F28">
              <w:rPr>
                <w:rStyle w:val="Hipervnculo"/>
                <w:noProof/>
                <w:lang w:val="es-CL"/>
              </w:rPr>
              <w:t>Relación con las Competencias del Perfil de Egreso</w:t>
            </w:r>
            <w:r>
              <w:rPr>
                <w:noProof/>
                <w:webHidden/>
              </w:rPr>
              <w:tab/>
            </w:r>
            <w:r>
              <w:rPr>
                <w:noProof/>
                <w:webHidden/>
              </w:rPr>
              <w:fldChar w:fldCharType="begin"/>
            </w:r>
            <w:r>
              <w:rPr>
                <w:noProof/>
                <w:webHidden/>
              </w:rPr>
              <w:instrText xml:space="preserve"> PAGEREF _Toc176567254 \h </w:instrText>
            </w:r>
            <w:r>
              <w:rPr>
                <w:noProof/>
                <w:webHidden/>
              </w:rPr>
            </w:r>
            <w:r>
              <w:rPr>
                <w:noProof/>
                <w:webHidden/>
              </w:rPr>
              <w:fldChar w:fldCharType="separate"/>
            </w:r>
            <w:r>
              <w:rPr>
                <w:noProof/>
                <w:webHidden/>
              </w:rPr>
              <w:t>3</w:t>
            </w:r>
            <w:r>
              <w:rPr>
                <w:noProof/>
                <w:webHidden/>
              </w:rPr>
              <w:fldChar w:fldCharType="end"/>
            </w:r>
          </w:hyperlink>
        </w:p>
        <w:p w14:paraId="2B8E3B0B" w14:textId="3A2E259A" w:rsidR="00D874FB" w:rsidRDefault="00D874FB">
          <w:pPr>
            <w:pStyle w:val="TDC2"/>
            <w:tabs>
              <w:tab w:val="right" w:leader="dot" w:pos="8630"/>
            </w:tabs>
            <w:rPr>
              <w:rFonts w:asciiTheme="minorHAnsi" w:hAnsiTheme="minorHAnsi"/>
              <w:noProof/>
              <w:kern w:val="2"/>
              <w:szCs w:val="24"/>
              <w:lang w:val="es-CL" w:eastAsia="es-CL"/>
              <w14:ligatures w14:val="standardContextual"/>
            </w:rPr>
          </w:pPr>
          <w:hyperlink w:anchor="_Toc176567255" w:history="1">
            <w:r w:rsidRPr="00B52F28">
              <w:rPr>
                <w:rStyle w:val="Hipervnculo"/>
                <w:noProof/>
                <w:lang w:val="es-CL"/>
              </w:rPr>
              <w:t>Pruebas de Certificación</w:t>
            </w:r>
            <w:r>
              <w:rPr>
                <w:noProof/>
                <w:webHidden/>
              </w:rPr>
              <w:tab/>
            </w:r>
            <w:r>
              <w:rPr>
                <w:noProof/>
                <w:webHidden/>
              </w:rPr>
              <w:fldChar w:fldCharType="begin"/>
            </w:r>
            <w:r>
              <w:rPr>
                <w:noProof/>
                <w:webHidden/>
              </w:rPr>
              <w:instrText xml:space="preserve"> PAGEREF _Toc176567255 \h </w:instrText>
            </w:r>
            <w:r>
              <w:rPr>
                <w:noProof/>
                <w:webHidden/>
              </w:rPr>
            </w:r>
            <w:r>
              <w:rPr>
                <w:noProof/>
                <w:webHidden/>
              </w:rPr>
              <w:fldChar w:fldCharType="separate"/>
            </w:r>
            <w:r>
              <w:rPr>
                <w:noProof/>
                <w:webHidden/>
              </w:rPr>
              <w:t>3</w:t>
            </w:r>
            <w:r>
              <w:rPr>
                <w:noProof/>
                <w:webHidden/>
              </w:rPr>
              <w:fldChar w:fldCharType="end"/>
            </w:r>
          </w:hyperlink>
        </w:p>
        <w:p w14:paraId="0A7BDC8E" w14:textId="7D369C88" w:rsidR="00D874FB" w:rsidRDefault="00D874FB">
          <w:pPr>
            <w:pStyle w:val="TDC2"/>
            <w:tabs>
              <w:tab w:val="right" w:leader="dot" w:pos="8630"/>
            </w:tabs>
            <w:rPr>
              <w:rFonts w:asciiTheme="minorHAnsi" w:hAnsiTheme="minorHAnsi"/>
              <w:noProof/>
              <w:kern w:val="2"/>
              <w:szCs w:val="24"/>
              <w:lang w:val="es-CL" w:eastAsia="es-CL"/>
              <w14:ligatures w14:val="standardContextual"/>
            </w:rPr>
          </w:pPr>
          <w:hyperlink w:anchor="_Toc176567256" w:history="1">
            <w:r w:rsidRPr="00B52F28">
              <w:rPr>
                <w:rStyle w:val="Hipervnculo"/>
                <w:noProof/>
                <w:lang w:val="es-CL"/>
              </w:rPr>
              <w:t>Gestión de Proyectos</w:t>
            </w:r>
            <w:r>
              <w:rPr>
                <w:noProof/>
                <w:webHidden/>
              </w:rPr>
              <w:tab/>
            </w:r>
            <w:r>
              <w:rPr>
                <w:noProof/>
                <w:webHidden/>
              </w:rPr>
              <w:fldChar w:fldCharType="begin"/>
            </w:r>
            <w:r>
              <w:rPr>
                <w:noProof/>
                <w:webHidden/>
              </w:rPr>
              <w:instrText xml:space="preserve"> PAGEREF _Toc176567256 \h </w:instrText>
            </w:r>
            <w:r>
              <w:rPr>
                <w:noProof/>
                <w:webHidden/>
              </w:rPr>
            </w:r>
            <w:r>
              <w:rPr>
                <w:noProof/>
                <w:webHidden/>
              </w:rPr>
              <w:fldChar w:fldCharType="separate"/>
            </w:r>
            <w:r>
              <w:rPr>
                <w:noProof/>
                <w:webHidden/>
              </w:rPr>
              <w:t>3</w:t>
            </w:r>
            <w:r>
              <w:rPr>
                <w:noProof/>
                <w:webHidden/>
              </w:rPr>
              <w:fldChar w:fldCharType="end"/>
            </w:r>
          </w:hyperlink>
        </w:p>
        <w:p w14:paraId="4CC8F8F8" w14:textId="13114543" w:rsidR="00D874FB" w:rsidRDefault="00D874FB">
          <w:pPr>
            <w:pStyle w:val="TDC2"/>
            <w:tabs>
              <w:tab w:val="right" w:leader="dot" w:pos="8630"/>
            </w:tabs>
            <w:rPr>
              <w:rFonts w:asciiTheme="minorHAnsi" w:hAnsiTheme="minorHAnsi"/>
              <w:noProof/>
              <w:kern w:val="2"/>
              <w:szCs w:val="24"/>
              <w:lang w:val="es-CL" w:eastAsia="es-CL"/>
              <w14:ligatures w14:val="standardContextual"/>
            </w:rPr>
          </w:pPr>
          <w:hyperlink w:anchor="_Toc176567257" w:history="1">
            <w:r w:rsidRPr="00B52F28">
              <w:rPr>
                <w:rStyle w:val="Hipervnculo"/>
                <w:noProof/>
                <w:lang w:val="es-CL"/>
              </w:rPr>
              <w:t>Construcción de Modelos de Datos</w:t>
            </w:r>
            <w:r>
              <w:rPr>
                <w:noProof/>
                <w:webHidden/>
              </w:rPr>
              <w:tab/>
            </w:r>
            <w:r>
              <w:rPr>
                <w:noProof/>
                <w:webHidden/>
              </w:rPr>
              <w:fldChar w:fldCharType="begin"/>
            </w:r>
            <w:r>
              <w:rPr>
                <w:noProof/>
                <w:webHidden/>
              </w:rPr>
              <w:instrText xml:space="preserve"> PAGEREF _Toc176567257 \h </w:instrText>
            </w:r>
            <w:r>
              <w:rPr>
                <w:noProof/>
                <w:webHidden/>
              </w:rPr>
            </w:r>
            <w:r>
              <w:rPr>
                <w:noProof/>
                <w:webHidden/>
              </w:rPr>
              <w:fldChar w:fldCharType="separate"/>
            </w:r>
            <w:r>
              <w:rPr>
                <w:noProof/>
                <w:webHidden/>
              </w:rPr>
              <w:t>3</w:t>
            </w:r>
            <w:r>
              <w:rPr>
                <w:noProof/>
                <w:webHidden/>
              </w:rPr>
              <w:fldChar w:fldCharType="end"/>
            </w:r>
          </w:hyperlink>
        </w:p>
        <w:p w14:paraId="55042393" w14:textId="6805249C" w:rsidR="00D874FB" w:rsidRDefault="00D874FB">
          <w:pPr>
            <w:pStyle w:val="TDC2"/>
            <w:tabs>
              <w:tab w:val="right" w:leader="dot" w:pos="8630"/>
            </w:tabs>
            <w:rPr>
              <w:rFonts w:asciiTheme="minorHAnsi" w:hAnsiTheme="minorHAnsi"/>
              <w:noProof/>
              <w:kern w:val="2"/>
              <w:szCs w:val="24"/>
              <w:lang w:val="es-CL" w:eastAsia="es-CL"/>
              <w14:ligatures w14:val="standardContextual"/>
            </w:rPr>
          </w:pPr>
          <w:hyperlink w:anchor="_Toc176567258" w:history="1">
            <w:r w:rsidRPr="00B52F28">
              <w:rPr>
                <w:rStyle w:val="Hipervnculo"/>
                <w:noProof/>
                <w:lang w:val="es-CL"/>
              </w:rPr>
              <w:t>Desarrollo de Software</w:t>
            </w:r>
            <w:r>
              <w:rPr>
                <w:noProof/>
                <w:webHidden/>
              </w:rPr>
              <w:tab/>
            </w:r>
            <w:r>
              <w:rPr>
                <w:noProof/>
                <w:webHidden/>
              </w:rPr>
              <w:fldChar w:fldCharType="begin"/>
            </w:r>
            <w:r>
              <w:rPr>
                <w:noProof/>
                <w:webHidden/>
              </w:rPr>
              <w:instrText xml:space="preserve"> PAGEREF _Toc176567258 \h </w:instrText>
            </w:r>
            <w:r>
              <w:rPr>
                <w:noProof/>
                <w:webHidden/>
              </w:rPr>
            </w:r>
            <w:r>
              <w:rPr>
                <w:noProof/>
                <w:webHidden/>
              </w:rPr>
              <w:fldChar w:fldCharType="separate"/>
            </w:r>
            <w:r>
              <w:rPr>
                <w:noProof/>
                <w:webHidden/>
              </w:rPr>
              <w:t>3</w:t>
            </w:r>
            <w:r>
              <w:rPr>
                <w:noProof/>
                <w:webHidden/>
              </w:rPr>
              <w:fldChar w:fldCharType="end"/>
            </w:r>
          </w:hyperlink>
        </w:p>
        <w:p w14:paraId="1AD5A44F" w14:textId="476AFED0" w:rsidR="00D874FB" w:rsidRDefault="00D874FB">
          <w:pPr>
            <w:pStyle w:val="TDC1"/>
            <w:tabs>
              <w:tab w:val="right" w:leader="dot" w:pos="8630"/>
            </w:tabs>
            <w:rPr>
              <w:rFonts w:asciiTheme="minorHAnsi" w:hAnsiTheme="minorHAnsi"/>
              <w:noProof/>
              <w:kern w:val="2"/>
              <w:szCs w:val="24"/>
              <w:lang w:val="es-CL" w:eastAsia="es-CL"/>
              <w14:ligatures w14:val="standardContextual"/>
            </w:rPr>
          </w:pPr>
          <w:hyperlink w:anchor="_Toc176567259" w:history="1">
            <w:r w:rsidRPr="00B52F28">
              <w:rPr>
                <w:rStyle w:val="Hipervnculo"/>
                <w:noProof/>
                <w:lang w:val="es-CL"/>
              </w:rPr>
              <w:t>Relación con los Intereses Profesionales</w:t>
            </w:r>
            <w:r>
              <w:rPr>
                <w:noProof/>
                <w:webHidden/>
              </w:rPr>
              <w:tab/>
            </w:r>
            <w:r>
              <w:rPr>
                <w:noProof/>
                <w:webHidden/>
              </w:rPr>
              <w:fldChar w:fldCharType="begin"/>
            </w:r>
            <w:r>
              <w:rPr>
                <w:noProof/>
                <w:webHidden/>
              </w:rPr>
              <w:instrText xml:space="preserve"> PAGEREF _Toc176567259 \h </w:instrText>
            </w:r>
            <w:r>
              <w:rPr>
                <w:noProof/>
                <w:webHidden/>
              </w:rPr>
            </w:r>
            <w:r>
              <w:rPr>
                <w:noProof/>
                <w:webHidden/>
              </w:rPr>
              <w:fldChar w:fldCharType="separate"/>
            </w:r>
            <w:r>
              <w:rPr>
                <w:noProof/>
                <w:webHidden/>
              </w:rPr>
              <w:t>4</w:t>
            </w:r>
            <w:r>
              <w:rPr>
                <w:noProof/>
                <w:webHidden/>
              </w:rPr>
              <w:fldChar w:fldCharType="end"/>
            </w:r>
          </w:hyperlink>
        </w:p>
        <w:p w14:paraId="110D1F61" w14:textId="7E335515" w:rsidR="00D874FB" w:rsidRDefault="00D874FB">
          <w:pPr>
            <w:pStyle w:val="TDC1"/>
            <w:tabs>
              <w:tab w:val="right" w:leader="dot" w:pos="8630"/>
            </w:tabs>
            <w:rPr>
              <w:rFonts w:asciiTheme="minorHAnsi" w:hAnsiTheme="minorHAnsi"/>
              <w:noProof/>
              <w:kern w:val="2"/>
              <w:szCs w:val="24"/>
              <w:lang w:val="es-CL" w:eastAsia="es-CL"/>
              <w14:ligatures w14:val="standardContextual"/>
            </w:rPr>
          </w:pPr>
          <w:hyperlink w:anchor="_Toc176567260" w:history="1">
            <w:r w:rsidRPr="00B52F28">
              <w:rPr>
                <w:rStyle w:val="Hipervnculo"/>
                <w:noProof/>
                <w:lang w:val="es-CL"/>
              </w:rPr>
              <w:t>Factibilidad del Proyecto</w:t>
            </w:r>
            <w:r>
              <w:rPr>
                <w:noProof/>
                <w:webHidden/>
              </w:rPr>
              <w:tab/>
            </w:r>
            <w:r>
              <w:rPr>
                <w:noProof/>
                <w:webHidden/>
              </w:rPr>
              <w:fldChar w:fldCharType="begin"/>
            </w:r>
            <w:r>
              <w:rPr>
                <w:noProof/>
                <w:webHidden/>
              </w:rPr>
              <w:instrText xml:space="preserve"> PAGEREF _Toc176567260 \h </w:instrText>
            </w:r>
            <w:r>
              <w:rPr>
                <w:noProof/>
                <w:webHidden/>
              </w:rPr>
            </w:r>
            <w:r>
              <w:rPr>
                <w:noProof/>
                <w:webHidden/>
              </w:rPr>
              <w:fldChar w:fldCharType="separate"/>
            </w:r>
            <w:r>
              <w:rPr>
                <w:noProof/>
                <w:webHidden/>
              </w:rPr>
              <w:t>4</w:t>
            </w:r>
            <w:r>
              <w:rPr>
                <w:noProof/>
                <w:webHidden/>
              </w:rPr>
              <w:fldChar w:fldCharType="end"/>
            </w:r>
          </w:hyperlink>
        </w:p>
        <w:p w14:paraId="3F7973F3" w14:textId="09334485" w:rsidR="00D874FB" w:rsidRDefault="00D874FB">
          <w:pPr>
            <w:pStyle w:val="TDC1"/>
            <w:tabs>
              <w:tab w:val="right" w:leader="dot" w:pos="8630"/>
            </w:tabs>
            <w:rPr>
              <w:rFonts w:asciiTheme="minorHAnsi" w:hAnsiTheme="minorHAnsi"/>
              <w:noProof/>
              <w:kern w:val="2"/>
              <w:szCs w:val="24"/>
              <w:lang w:val="es-CL" w:eastAsia="es-CL"/>
              <w14:ligatures w14:val="standardContextual"/>
            </w:rPr>
          </w:pPr>
          <w:hyperlink w:anchor="_Toc176567261" w:history="1">
            <w:r w:rsidRPr="00B52F28">
              <w:rPr>
                <w:rStyle w:val="Hipervnculo"/>
                <w:noProof/>
                <w:lang w:val="es-CL"/>
              </w:rPr>
              <w:t>Conclusiones Individuales</w:t>
            </w:r>
            <w:r>
              <w:rPr>
                <w:noProof/>
                <w:webHidden/>
              </w:rPr>
              <w:tab/>
            </w:r>
            <w:r>
              <w:rPr>
                <w:noProof/>
                <w:webHidden/>
              </w:rPr>
              <w:fldChar w:fldCharType="begin"/>
            </w:r>
            <w:r>
              <w:rPr>
                <w:noProof/>
                <w:webHidden/>
              </w:rPr>
              <w:instrText xml:space="preserve"> PAGEREF _Toc176567261 \h </w:instrText>
            </w:r>
            <w:r>
              <w:rPr>
                <w:noProof/>
                <w:webHidden/>
              </w:rPr>
            </w:r>
            <w:r>
              <w:rPr>
                <w:noProof/>
                <w:webHidden/>
              </w:rPr>
              <w:fldChar w:fldCharType="separate"/>
            </w:r>
            <w:r>
              <w:rPr>
                <w:noProof/>
                <w:webHidden/>
              </w:rPr>
              <w:t>4</w:t>
            </w:r>
            <w:r>
              <w:rPr>
                <w:noProof/>
                <w:webHidden/>
              </w:rPr>
              <w:fldChar w:fldCharType="end"/>
            </w:r>
          </w:hyperlink>
        </w:p>
        <w:p w14:paraId="31621575" w14:textId="4422439B" w:rsidR="00D874FB" w:rsidRDefault="00D874FB">
          <w:pPr>
            <w:pStyle w:val="TDC1"/>
            <w:tabs>
              <w:tab w:val="right" w:leader="dot" w:pos="8630"/>
            </w:tabs>
            <w:rPr>
              <w:rFonts w:asciiTheme="minorHAnsi" w:hAnsiTheme="minorHAnsi"/>
              <w:noProof/>
              <w:kern w:val="2"/>
              <w:szCs w:val="24"/>
              <w:lang w:val="es-CL" w:eastAsia="es-CL"/>
              <w14:ligatures w14:val="standardContextual"/>
            </w:rPr>
          </w:pPr>
          <w:hyperlink w:anchor="_Toc176567262" w:history="1">
            <w:r w:rsidRPr="00B52F28">
              <w:rPr>
                <w:rStyle w:val="Hipervnculo"/>
                <w:noProof/>
                <w:lang w:val="es-CL"/>
              </w:rPr>
              <w:t>Reflexión</w:t>
            </w:r>
            <w:r>
              <w:rPr>
                <w:noProof/>
                <w:webHidden/>
              </w:rPr>
              <w:tab/>
            </w:r>
            <w:r>
              <w:rPr>
                <w:noProof/>
                <w:webHidden/>
              </w:rPr>
              <w:fldChar w:fldCharType="begin"/>
            </w:r>
            <w:r>
              <w:rPr>
                <w:noProof/>
                <w:webHidden/>
              </w:rPr>
              <w:instrText xml:space="preserve"> PAGEREF _Toc176567262 \h </w:instrText>
            </w:r>
            <w:r>
              <w:rPr>
                <w:noProof/>
                <w:webHidden/>
              </w:rPr>
            </w:r>
            <w:r>
              <w:rPr>
                <w:noProof/>
                <w:webHidden/>
              </w:rPr>
              <w:fldChar w:fldCharType="separate"/>
            </w:r>
            <w:r>
              <w:rPr>
                <w:noProof/>
                <w:webHidden/>
              </w:rPr>
              <w:t>5</w:t>
            </w:r>
            <w:r>
              <w:rPr>
                <w:noProof/>
                <w:webHidden/>
              </w:rPr>
              <w:fldChar w:fldCharType="end"/>
            </w:r>
          </w:hyperlink>
        </w:p>
        <w:p w14:paraId="19994892" w14:textId="1ADDFDBA" w:rsidR="003D3944" w:rsidRPr="00461A43" w:rsidRDefault="003D3944">
          <w:pPr>
            <w:rPr>
              <w:lang w:val="es-CL"/>
            </w:rPr>
          </w:pPr>
          <w:r w:rsidRPr="00461A43">
            <w:rPr>
              <w:b/>
              <w:bCs/>
              <w:lang w:val="es-CL"/>
            </w:rPr>
            <w:fldChar w:fldCharType="end"/>
          </w:r>
        </w:p>
      </w:sdtContent>
    </w:sdt>
    <w:p w14:paraId="5A155870" w14:textId="77777777" w:rsidR="003D3944" w:rsidRPr="00461A43" w:rsidRDefault="003D3944" w:rsidP="003D3944">
      <w:pPr>
        <w:rPr>
          <w:lang w:val="es-CL"/>
        </w:rPr>
      </w:pPr>
    </w:p>
    <w:p w14:paraId="5A9DEA49" w14:textId="77777777" w:rsidR="003D3944" w:rsidRPr="00461A43" w:rsidRDefault="003D3944">
      <w:pPr>
        <w:pStyle w:val="Ttulo1"/>
        <w:rPr>
          <w:lang w:val="es-CL"/>
        </w:rPr>
      </w:pPr>
    </w:p>
    <w:p w14:paraId="5057B0BF" w14:textId="77777777" w:rsidR="003D3944" w:rsidRPr="00461A43" w:rsidRDefault="003D3944" w:rsidP="003D3944">
      <w:pPr>
        <w:rPr>
          <w:lang w:val="es-CL"/>
        </w:rPr>
      </w:pPr>
    </w:p>
    <w:p w14:paraId="4102BD78" w14:textId="77777777" w:rsidR="003D3944" w:rsidRPr="00461A43" w:rsidRDefault="003D3944" w:rsidP="003D3944">
      <w:pPr>
        <w:rPr>
          <w:lang w:val="es-CL"/>
        </w:rPr>
      </w:pPr>
    </w:p>
    <w:p w14:paraId="1CD1F7AC" w14:textId="77777777" w:rsidR="003D3944" w:rsidRPr="00461A43" w:rsidRDefault="003D3944" w:rsidP="003D3944">
      <w:pPr>
        <w:rPr>
          <w:lang w:val="es-CL"/>
        </w:rPr>
      </w:pPr>
    </w:p>
    <w:p w14:paraId="1BA80F6C" w14:textId="77777777" w:rsidR="003D3944" w:rsidRPr="00461A43" w:rsidRDefault="003D3944" w:rsidP="003D3944">
      <w:pPr>
        <w:rPr>
          <w:lang w:val="es-CL"/>
        </w:rPr>
      </w:pPr>
    </w:p>
    <w:p w14:paraId="681DD2A6" w14:textId="77777777" w:rsidR="003D3944" w:rsidRPr="00461A43" w:rsidRDefault="003D3944">
      <w:pPr>
        <w:pStyle w:val="Ttulo1"/>
        <w:rPr>
          <w:lang w:val="es-CL"/>
        </w:rPr>
      </w:pPr>
    </w:p>
    <w:p w14:paraId="74E1572E" w14:textId="77777777" w:rsidR="003D3944" w:rsidRPr="00461A43" w:rsidRDefault="003D3944" w:rsidP="003D3944">
      <w:pPr>
        <w:rPr>
          <w:lang w:val="es-CL"/>
        </w:rPr>
      </w:pPr>
    </w:p>
    <w:p w14:paraId="709803AF" w14:textId="77777777" w:rsidR="003D3944" w:rsidRPr="00461A43" w:rsidRDefault="003D3944" w:rsidP="003D3944">
      <w:pPr>
        <w:rPr>
          <w:lang w:val="es-CL"/>
        </w:rPr>
      </w:pPr>
    </w:p>
    <w:p w14:paraId="04E1F994" w14:textId="77777777" w:rsidR="003D3944" w:rsidRPr="00461A43" w:rsidRDefault="003D3944">
      <w:pPr>
        <w:pStyle w:val="Ttulo1"/>
        <w:rPr>
          <w:lang w:val="es-CL"/>
        </w:rPr>
      </w:pPr>
    </w:p>
    <w:p w14:paraId="1C05063B" w14:textId="6C306706" w:rsidR="00A14710" w:rsidRPr="00461A43" w:rsidRDefault="00DC4A3C">
      <w:pPr>
        <w:pStyle w:val="Ttulo1"/>
        <w:rPr>
          <w:lang w:val="es-CL"/>
        </w:rPr>
      </w:pPr>
      <w:bookmarkStart w:id="0" w:name="_Toc176567251"/>
      <w:r w:rsidRPr="00461A43">
        <w:rPr>
          <w:lang w:val="es-CL"/>
        </w:rPr>
        <w:t>Introducción</w:t>
      </w:r>
      <w:bookmarkEnd w:id="0"/>
    </w:p>
    <w:p w14:paraId="7059DCF3" w14:textId="77777777" w:rsidR="00DC4A3C" w:rsidRPr="00461A43" w:rsidRDefault="00DC4A3C" w:rsidP="00DC4A3C">
      <w:pPr>
        <w:rPr>
          <w:lang w:val="es-CL"/>
        </w:rPr>
      </w:pPr>
    </w:p>
    <w:p w14:paraId="7AB8288E" w14:textId="381C65EF" w:rsidR="00DC4A3C" w:rsidRPr="00461A43" w:rsidRDefault="00DC4A3C" w:rsidP="00DC4A3C">
      <w:pPr>
        <w:spacing w:line="360" w:lineRule="auto"/>
        <w:jc w:val="both"/>
        <w:rPr>
          <w:lang w:val="es-CL"/>
        </w:rPr>
      </w:pPr>
      <w:r w:rsidRPr="00461A43">
        <w:rPr>
          <w:lang w:val="es-CL"/>
        </w:rPr>
        <w:t xml:space="preserve">El proyecto FoodWise es una aplicación móvil </w:t>
      </w:r>
      <w:r w:rsidRPr="00461A43">
        <w:rPr>
          <w:lang w:val="es-CL"/>
        </w:rPr>
        <w:t>que será diseñada</w:t>
      </w:r>
      <w:r w:rsidRPr="00461A43">
        <w:rPr>
          <w:lang w:val="es-CL"/>
        </w:rPr>
        <w:t xml:space="preserve"> para mejorar los hábitos alimenticios de los usuarios mediante el ingreso manual de información nutricional de alimentos. Utilizando algoritmos de minería de datos, la </w:t>
      </w:r>
      <w:proofErr w:type="gramStart"/>
      <w:r w:rsidRPr="00461A43">
        <w:rPr>
          <w:lang w:val="es-CL"/>
        </w:rPr>
        <w:t>app</w:t>
      </w:r>
      <w:proofErr w:type="gramEnd"/>
      <w:r w:rsidRPr="00461A43">
        <w:rPr>
          <w:lang w:val="es-CL"/>
        </w:rPr>
        <w:t xml:space="preserve"> </w:t>
      </w:r>
      <w:r w:rsidRPr="00461A43">
        <w:rPr>
          <w:lang w:val="es-CL"/>
        </w:rPr>
        <w:t xml:space="preserve">va a generar </w:t>
      </w:r>
      <w:r w:rsidRPr="00461A43">
        <w:rPr>
          <w:lang w:val="es-CL"/>
        </w:rPr>
        <w:t>recomendaciones personalizadas para equilibrar la dieta y prevenir enfermedades crónicas asociadas a la mala alimentación, como la obesidad y la diabetes.</w:t>
      </w:r>
    </w:p>
    <w:p w14:paraId="31B7A327" w14:textId="5B17FBD9" w:rsidR="00DC4A3C" w:rsidRPr="00461A43" w:rsidRDefault="00DC4A3C" w:rsidP="00DC4A3C">
      <w:pPr>
        <w:spacing w:line="360" w:lineRule="auto"/>
        <w:jc w:val="both"/>
        <w:rPr>
          <w:lang w:val="es-CL"/>
        </w:rPr>
      </w:pPr>
      <w:r w:rsidRPr="00461A43">
        <w:rPr>
          <w:lang w:val="es-CL"/>
        </w:rPr>
        <w:t>L</w:t>
      </w:r>
      <w:r w:rsidRPr="00461A43">
        <w:rPr>
          <w:lang w:val="es-CL"/>
        </w:rPr>
        <w:t>a aplicación móvil permitirá estar presente en los dispositivos de los usuarios, facilitando una comunicación constante y brindando acceso inmediato a recomendaciones y alertas. De esta manera, los usuarios podrán visualizar en tiempo real consejos nutricionales y recibir notificaciones que les ayuden a tomar decisiones informadas sobre su alimentación diaria.</w:t>
      </w:r>
    </w:p>
    <w:p w14:paraId="35A791EF" w14:textId="77777777" w:rsidR="00DC4A3C" w:rsidRDefault="00DC4A3C" w:rsidP="00DC4A3C">
      <w:pPr>
        <w:spacing w:line="360" w:lineRule="auto"/>
        <w:jc w:val="both"/>
        <w:rPr>
          <w:lang w:val="es-CL"/>
        </w:rPr>
      </w:pPr>
      <w:r w:rsidRPr="00461A43">
        <w:rPr>
          <w:lang w:val="es-CL"/>
        </w:rPr>
        <w:t>Este proyecto es relevante y necesario en un contexto donde la salud es una prioridad creciente. Las personas necesitan herramientas tecnológicas que les ofrezcan apoyo continuo en su gestión alimenticia. El desarrollo de FoodWise se basa en la creación de una base de datos eficiente, una interfaz de usuario intuitiva y la implementación de un sistema de análisis predictivo. Además, se utilizarán metodologías ágiles para garantizar un proceso iterativo y flexible que se adapte a las necesidades cambiantes de los usuarios.</w:t>
      </w:r>
    </w:p>
    <w:p w14:paraId="2E66CAC2" w14:textId="77777777" w:rsidR="00461A43" w:rsidRDefault="00461A43" w:rsidP="00DC4A3C">
      <w:pPr>
        <w:spacing w:line="360" w:lineRule="auto"/>
        <w:jc w:val="both"/>
        <w:rPr>
          <w:lang w:val="es-CL"/>
        </w:rPr>
      </w:pPr>
    </w:p>
    <w:p w14:paraId="30AE4604" w14:textId="77777777" w:rsidR="00461A43" w:rsidRDefault="00461A43" w:rsidP="00DC4A3C">
      <w:pPr>
        <w:spacing w:line="360" w:lineRule="auto"/>
        <w:jc w:val="both"/>
        <w:rPr>
          <w:lang w:val="es-CL"/>
        </w:rPr>
      </w:pPr>
    </w:p>
    <w:p w14:paraId="75133893" w14:textId="77777777" w:rsidR="00461A43" w:rsidRDefault="00461A43" w:rsidP="00DC4A3C">
      <w:pPr>
        <w:spacing w:line="360" w:lineRule="auto"/>
        <w:jc w:val="both"/>
        <w:rPr>
          <w:lang w:val="es-CL"/>
        </w:rPr>
      </w:pPr>
    </w:p>
    <w:p w14:paraId="5F0678E0" w14:textId="77777777" w:rsidR="00461A43" w:rsidRDefault="00461A43" w:rsidP="00DC4A3C">
      <w:pPr>
        <w:spacing w:line="360" w:lineRule="auto"/>
        <w:jc w:val="both"/>
        <w:rPr>
          <w:lang w:val="es-CL"/>
        </w:rPr>
      </w:pPr>
    </w:p>
    <w:p w14:paraId="4F876D92" w14:textId="77777777" w:rsidR="00461A43" w:rsidRDefault="00461A43" w:rsidP="00DC4A3C">
      <w:pPr>
        <w:spacing w:line="360" w:lineRule="auto"/>
        <w:jc w:val="both"/>
        <w:rPr>
          <w:lang w:val="es-CL"/>
        </w:rPr>
      </w:pPr>
    </w:p>
    <w:p w14:paraId="60DC3BB4" w14:textId="77777777" w:rsidR="00461A43" w:rsidRPr="00461A43" w:rsidRDefault="00461A43" w:rsidP="00DC4A3C">
      <w:pPr>
        <w:spacing w:line="360" w:lineRule="auto"/>
        <w:jc w:val="both"/>
        <w:rPr>
          <w:b/>
          <w:bCs/>
          <w:lang w:val="es-CL"/>
        </w:rPr>
      </w:pPr>
    </w:p>
    <w:p w14:paraId="6AE5D349" w14:textId="77777777" w:rsidR="00DC4A3C" w:rsidRPr="00461A43" w:rsidRDefault="00000000">
      <w:pPr>
        <w:rPr>
          <w:rStyle w:val="Ttulo1Car"/>
          <w:lang w:val="es-CL"/>
        </w:rPr>
      </w:pPr>
      <w:bookmarkStart w:id="1" w:name="_Toc176567252"/>
      <w:r w:rsidRPr="00461A43">
        <w:rPr>
          <w:rStyle w:val="Ttulo1Car"/>
          <w:lang w:val="es-CL"/>
        </w:rPr>
        <w:lastRenderedPageBreak/>
        <w:t>Descripción del Proyecto</w:t>
      </w:r>
      <w:bookmarkEnd w:id="1"/>
    </w:p>
    <w:p w14:paraId="72EB1CA7" w14:textId="5F6EA131" w:rsidR="00A14710" w:rsidRDefault="00000000" w:rsidP="00DC4A3C">
      <w:pPr>
        <w:spacing w:line="360" w:lineRule="auto"/>
        <w:jc w:val="both"/>
        <w:rPr>
          <w:lang w:val="es-CL"/>
        </w:rPr>
      </w:pPr>
      <w:r w:rsidRPr="00461A43">
        <w:rPr>
          <w:lang w:val="es-CL"/>
        </w:rPr>
        <w:t xml:space="preserve">El objetivo de FoodWise es ofrecer una plataforma que permita a los usuarios gestionar su alimentación de manera informada. El usuario ingresará manualmente los alimentos que consume, clasificándolos por categorías (lácteos, carnes, frutas, etc.) y sus datos nutricionales. Con esta información, la </w:t>
      </w:r>
      <w:proofErr w:type="gramStart"/>
      <w:r w:rsidRPr="00461A43">
        <w:rPr>
          <w:lang w:val="es-CL"/>
        </w:rPr>
        <w:t>app</w:t>
      </w:r>
      <w:proofErr w:type="gramEnd"/>
      <w:r w:rsidRPr="00461A43">
        <w:rPr>
          <w:lang w:val="es-CL"/>
        </w:rPr>
        <w:t xml:space="preserve"> generará recomendaciones personalizadas basadas en la minería de datos.</w:t>
      </w:r>
    </w:p>
    <w:p w14:paraId="3B83E4E5" w14:textId="77777777" w:rsidR="00461A43" w:rsidRPr="00461A43" w:rsidRDefault="00461A43" w:rsidP="00DC4A3C">
      <w:pPr>
        <w:spacing w:line="360" w:lineRule="auto"/>
        <w:jc w:val="both"/>
        <w:rPr>
          <w:lang w:val="es-CL"/>
        </w:rPr>
      </w:pPr>
    </w:p>
    <w:p w14:paraId="70D9EE24" w14:textId="77777777" w:rsidR="00DC4A3C" w:rsidRPr="00461A43" w:rsidRDefault="00000000">
      <w:pPr>
        <w:rPr>
          <w:rStyle w:val="Ttulo1Car"/>
          <w:lang w:val="es-CL"/>
        </w:rPr>
      </w:pPr>
      <w:bookmarkStart w:id="2" w:name="_Toc176567253"/>
      <w:r w:rsidRPr="00461A43">
        <w:rPr>
          <w:rStyle w:val="Ttulo1Car"/>
          <w:lang w:val="es-CL"/>
        </w:rPr>
        <w:t>Relevancia del Proyecto</w:t>
      </w:r>
      <w:bookmarkEnd w:id="2"/>
    </w:p>
    <w:p w14:paraId="40B736EB" w14:textId="12A85918" w:rsidR="00A14710" w:rsidRPr="00461A43" w:rsidRDefault="00000000" w:rsidP="003D3944">
      <w:pPr>
        <w:spacing w:line="360" w:lineRule="auto"/>
        <w:jc w:val="both"/>
        <w:rPr>
          <w:lang w:val="es-CL"/>
        </w:rPr>
      </w:pPr>
      <w:r w:rsidRPr="00461A43">
        <w:rPr>
          <w:lang w:val="es-CL"/>
        </w:rPr>
        <w:t>El proyecto es relevante ya que la falta de conciencia nutricional está relacionada con problemas graves de salud como la obesidad y la diabetes. FoodWise tiene como propósito educar a las personas sobre su alimentación y prevenir enfermedades.</w:t>
      </w:r>
    </w:p>
    <w:p w14:paraId="23B24515" w14:textId="77777777" w:rsidR="00DC4A3C" w:rsidRPr="00461A43" w:rsidRDefault="00000000">
      <w:pPr>
        <w:rPr>
          <w:rStyle w:val="Ttulo1Car"/>
          <w:lang w:val="es-CL"/>
        </w:rPr>
      </w:pPr>
      <w:bookmarkStart w:id="3" w:name="_Toc176567254"/>
      <w:r w:rsidRPr="00461A43">
        <w:rPr>
          <w:rStyle w:val="Ttulo1Car"/>
          <w:lang w:val="es-CL"/>
        </w:rPr>
        <w:t>Relación con las Competencias del Perfil de Egreso</w:t>
      </w:r>
      <w:bookmarkEnd w:id="3"/>
    </w:p>
    <w:p w14:paraId="01DDA0E8" w14:textId="77777777" w:rsidR="00DC4A3C" w:rsidRPr="00461A43" w:rsidRDefault="00000000" w:rsidP="00DC4A3C">
      <w:pPr>
        <w:pStyle w:val="Ttulo2"/>
        <w:jc w:val="both"/>
        <w:rPr>
          <w:lang w:val="es-CL"/>
        </w:rPr>
      </w:pPr>
      <w:r w:rsidRPr="00461A43">
        <w:rPr>
          <w:lang w:val="es-CL"/>
        </w:rPr>
        <w:br/>
      </w:r>
      <w:bookmarkStart w:id="4" w:name="_Toc176567255"/>
      <w:r w:rsidRPr="00461A43">
        <w:rPr>
          <w:lang w:val="es-CL"/>
        </w:rPr>
        <w:t>Pruebas de Certificación</w:t>
      </w:r>
      <w:bookmarkEnd w:id="4"/>
    </w:p>
    <w:p w14:paraId="54D17CCA" w14:textId="77777777" w:rsidR="00DC4A3C" w:rsidRPr="00461A43" w:rsidRDefault="00000000" w:rsidP="003D3944">
      <w:pPr>
        <w:spacing w:line="360" w:lineRule="auto"/>
        <w:jc w:val="both"/>
        <w:rPr>
          <w:lang w:val="es-CL"/>
        </w:rPr>
      </w:pPr>
      <w:r w:rsidRPr="00461A43">
        <w:rPr>
          <w:lang w:val="es-CL"/>
        </w:rPr>
        <w:t xml:space="preserve">Se realizarán pruebas de funcionalidad y rendimiento de la </w:t>
      </w:r>
      <w:proofErr w:type="gramStart"/>
      <w:r w:rsidRPr="00461A43">
        <w:rPr>
          <w:lang w:val="es-CL"/>
        </w:rPr>
        <w:t>app</w:t>
      </w:r>
      <w:proofErr w:type="gramEnd"/>
      <w:r w:rsidRPr="00461A43">
        <w:rPr>
          <w:lang w:val="es-CL"/>
        </w:rPr>
        <w:t>, asegurando que cumpla</w:t>
      </w:r>
      <w:r w:rsidR="00DC4A3C" w:rsidRPr="00461A43">
        <w:rPr>
          <w:lang w:val="es-CL"/>
        </w:rPr>
        <w:t xml:space="preserve"> </w:t>
      </w:r>
      <w:r w:rsidR="00DC4A3C" w:rsidRPr="00461A43">
        <w:rPr>
          <w:lang w:val="es-CL"/>
        </w:rPr>
        <w:t>con los requerimientos establecidos.</w:t>
      </w:r>
    </w:p>
    <w:p w14:paraId="529667F7" w14:textId="17F1C6A8" w:rsidR="00DC4A3C" w:rsidRPr="00461A43" w:rsidRDefault="00000000" w:rsidP="003D3944">
      <w:pPr>
        <w:pStyle w:val="Ttulo2"/>
        <w:spacing w:line="360" w:lineRule="auto"/>
        <w:jc w:val="both"/>
        <w:rPr>
          <w:lang w:val="es-CL"/>
        </w:rPr>
      </w:pPr>
      <w:bookmarkStart w:id="5" w:name="_Toc176567256"/>
      <w:r w:rsidRPr="00461A43">
        <w:rPr>
          <w:lang w:val="es-CL"/>
        </w:rPr>
        <w:t>Gestión de Proyectos</w:t>
      </w:r>
      <w:bookmarkEnd w:id="5"/>
    </w:p>
    <w:p w14:paraId="2AC5AA00" w14:textId="3E281B61" w:rsidR="00DC4A3C" w:rsidRPr="00461A43" w:rsidRDefault="00DC4A3C" w:rsidP="003D3944">
      <w:pPr>
        <w:spacing w:line="360" w:lineRule="auto"/>
        <w:jc w:val="both"/>
        <w:rPr>
          <w:lang w:val="es-CL"/>
        </w:rPr>
      </w:pPr>
      <w:r w:rsidRPr="00461A43">
        <w:rPr>
          <w:lang w:val="es-CL"/>
        </w:rPr>
        <w:t>A través de la planificación y priorización de tareas, se gestionará el proyecto aplicando metodologías ágiles como Scrum</w:t>
      </w:r>
      <w:r w:rsidRPr="00461A43">
        <w:rPr>
          <w:lang w:val="es-CL"/>
        </w:rPr>
        <w:t>.</w:t>
      </w:r>
    </w:p>
    <w:p w14:paraId="5EF6302E" w14:textId="286AF855" w:rsidR="00DC4A3C" w:rsidRPr="00461A43" w:rsidRDefault="00000000" w:rsidP="003D3944">
      <w:pPr>
        <w:pStyle w:val="Ttulo2"/>
        <w:spacing w:line="360" w:lineRule="auto"/>
        <w:jc w:val="both"/>
        <w:rPr>
          <w:lang w:val="es-CL"/>
        </w:rPr>
      </w:pPr>
      <w:bookmarkStart w:id="6" w:name="_Toc176567257"/>
      <w:r w:rsidRPr="00461A43">
        <w:rPr>
          <w:lang w:val="es-CL"/>
        </w:rPr>
        <w:t>Construcción de Modelos de Datos</w:t>
      </w:r>
      <w:bookmarkEnd w:id="6"/>
    </w:p>
    <w:p w14:paraId="18695B96" w14:textId="0DB4FC0D" w:rsidR="00DC4A3C" w:rsidRPr="00461A43" w:rsidRDefault="00DC4A3C" w:rsidP="003D3944">
      <w:pPr>
        <w:spacing w:line="360" w:lineRule="auto"/>
        <w:jc w:val="both"/>
        <w:rPr>
          <w:lang w:val="es-CL"/>
        </w:rPr>
      </w:pPr>
      <w:r w:rsidRPr="00461A43">
        <w:rPr>
          <w:lang w:val="es-CL"/>
        </w:rPr>
        <w:t>Se diseñará una base de datos escalable y eficiente para almacenar y recuperar datos de los usuarios.</w:t>
      </w:r>
    </w:p>
    <w:p w14:paraId="151E37FF" w14:textId="77777777" w:rsidR="00DC4A3C" w:rsidRPr="00461A43" w:rsidRDefault="00000000" w:rsidP="00DC4A3C">
      <w:pPr>
        <w:pStyle w:val="Ttulo2"/>
        <w:jc w:val="both"/>
        <w:rPr>
          <w:lang w:val="es-CL"/>
        </w:rPr>
      </w:pPr>
      <w:bookmarkStart w:id="7" w:name="_Toc176567258"/>
      <w:r w:rsidRPr="00461A43">
        <w:rPr>
          <w:lang w:val="es-CL"/>
        </w:rPr>
        <w:t>Desarrollo de Software</w:t>
      </w:r>
      <w:bookmarkEnd w:id="7"/>
    </w:p>
    <w:p w14:paraId="1E4B1AD9" w14:textId="54685957" w:rsidR="00DC4A3C" w:rsidRDefault="00DC4A3C" w:rsidP="003D3944">
      <w:pPr>
        <w:spacing w:line="360" w:lineRule="auto"/>
        <w:jc w:val="both"/>
        <w:rPr>
          <w:lang w:val="es-CL"/>
        </w:rPr>
      </w:pPr>
      <w:r w:rsidRPr="00461A43">
        <w:rPr>
          <w:lang w:val="es-CL"/>
        </w:rPr>
        <w:t xml:space="preserve">La implementación de la </w:t>
      </w:r>
      <w:proofErr w:type="gramStart"/>
      <w:r w:rsidRPr="00461A43">
        <w:rPr>
          <w:lang w:val="es-CL"/>
        </w:rPr>
        <w:t>app</w:t>
      </w:r>
      <w:proofErr w:type="gramEnd"/>
      <w:r w:rsidRPr="00461A43">
        <w:rPr>
          <w:lang w:val="es-CL"/>
        </w:rPr>
        <w:t xml:space="preserve"> móvil y los algoritmos de minería de datos permitirá un sistema automatizado de recomendaciones.</w:t>
      </w:r>
    </w:p>
    <w:p w14:paraId="7D0836BD" w14:textId="77777777" w:rsidR="00461A43" w:rsidRPr="00461A43" w:rsidRDefault="00461A43" w:rsidP="003D3944">
      <w:pPr>
        <w:spacing w:line="360" w:lineRule="auto"/>
        <w:jc w:val="both"/>
        <w:rPr>
          <w:lang w:val="es-CL"/>
        </w:rPr>
      </w:pPr>
    </w:p>
    <w:p w14:paraId="7A415159" w14:textId="77777777" w:rsidR="00DC4A3C" w:rsidRPr="00461A43" w:rsidRDefault="00000000" w:rsidP="00DC4A3C">
      <w:pPr>
        <w:rPr>
          <w:rStyle w:val="Ttulo1Car"/>
          <w:lang w:val="es-CL"/>
        </w:rPr>
      </w:pPr>
      <w:bookmarkStart w:id="8" w:name="_Toc176567259"/>
      <w:r w:rsidRPr="00461A43">
        <w:rPr>
          <w:rStyle w:val="Ttulo1Car"/>
          <w:lang w:val="es-CL"/>
        </w:rPr>
        <w:lastRenderedPageBreak/>
        <w:t>Relación con los Intereses Profesionales</w:t>
      </w:r>
      <w:bookmarkEnd w:id="8"/>
    </w:p>
    <w:p w14:paraId="787856ED" w14:textId="6CF84B4F" w:rsidR="00A14710" w:rsidRPr="00461A43" w:rsidRDefault="00000000" w:rsidP="003D3944">
      <w:pPr>
        <w:spacing w:line="360" w:lineRule="auto"/>
        <w:jc w:val="both"/>
        <w:rPr>
          <w:lang w:val="es-CL"/>
        </w:rPr>
      </w:pPr>
      <w:r w:rsidRPr="00461A43">
        <w:rPr>
          <w:lang w:val="es-CL"/>
        </w:rPr>
        <w:br/>
        <w:t>Este proyecto permite aplicar las habilidades en gestión de proyectos y metodologías ágiles</w:t>
      </w:r>
      <w:r w:rsidR="00BE5B39" w:rsidRPr="00461A43">
        <w:rPr>
          <w:lang w:val="es-CL"/>
        </w:rPr>
        <w:t xml:space="preserve">, base de datos y Desarrollo de </w:t>
      </w:r>
      <w:proofErr w:type="gramStart"/>
      <w:r w:rsidR="00BE5B39" w:rsidRPr="00461A43">
        <w:rPr>
          <w:lang w:val="es-CL"/>
        </w:rPr>
        <w:t>apps</w:t>
      </w:r>
      <w:proofErr w:type="gramEnd"/>
      <w:r w:rsidR="00BE5B39" w:rsidRPr="00461A43">
        <w:rPr>
          <w:lang w:val="es-CL"/>
        </w:rPr>
        <w:t xml:space="preserve"> </w:t>
      </w:r>
      <w:r w:rsidR="00461A43" w:rsidRPr="00461A43">
        <w:rPr>
          <w:lang w:val="es-CL"/>
        </w:rPr>
        <w:t>móviles</w:t>
      </w:r>
      <w:r w:rsidRPr="00461A43">
        <w:rPr>
          <w:lang w:val="es-CL"/>
        </w:rPr>
        <w:t xml:space="preserve"> que </w:t>
      </w:r>
      <w:r w:rsidR="00BE5B39" w:rsidRPr="00461A43">
        <w:rPr>
          <w:lang w:val="es-CL"/>
        </w:rPr>
        <w:t>nos</w:t>
      </w:r>
      <w:r w:rsidRPr="00461A43">
        <w:rPr>
          <w:lang w:val="es-CL"/>
        </w:rPr>
        <w:t xml:space="preserve"> interesan. FoodWise también refleja nuestro interés en el desarrollo de aplicaciones móviles y la implementación de tecnologías emergentes como la minería de datos.</w:t>
      </w:r>
    </w:p>
    <w:p w14:paraId="1D9250C5" w14:textId="77777777" w:rsidR="001724E3" w:rsidRPr="00461A43" w:rsidRDefault="00000000" w:rsidP="001724E3">
      <w:pPr>
        <w:pStyle w:val="Ttulo1"/>
        <w:rPr>
          <w:lang w:val="es-CL"/>
        </w:rPr>
      </w:pPr>
      <w:bookmarkStart w:id="9" w:name="_Toc176567260"/>
      <w:r w:rsidRPr="00461A43">
        <w:rPr>
          <w:lang w:val="es-CL"/>
        </w:rPr>
        <w:t>Factibilidad del Proyecto</w:t>
      </w:r>
      <w:bookmarkEnd w:id="9"/>
    </w:p>
    <w:p w14:paraId="3BABC6CC" w14:textId="2E3E0D55" w:rsidR="00A14710" w:rsidRPr="00461A43" w:rsidRDefault="00000000" w:rsidP="003D3944">
      <w:pPr>
        <w:spacing w:line="360" w:lineRule="auto"/>
        <w:jc w:val="both"/>
        <w:rPr>
          <w:lang w:val="es-CL"/>
        </w:rPr>
      </w:pPr>
      <w:r w:rsidRPr="00461A43">
        <w:rPr>
          <w:lang w:val="es-CL"/>
        </w:rPr>
        <w:br/>
        <w:t>El proyecto es factible dentro del tiempo y los recursos asignados. Contamos con 18 semanas de trabajo, durante las cuales seguiremos un cronograma estructurado en fases para desarrollar el diseño de la base de datos, la interfaz de usuario y los algoritmos de minería de datos. Además, las herramientas requeridas, como entornos de desarrollo y bases de datos, están disponibles de manera accesible. Los posibles retos relacionados con el aprendizaje de nuevas tecnologías serán abordados con la ayuda de recursos educativos en línea.</w:t>
      </w:r>
    </w:p>
    <w:p w14:paraId="47F64DF6" w14:textId="77777777" w:rsidR="00A14710" w:rsidRPr="00461A43" w:rsidRDefault="00000000">
      <w:pPr>
        <w:pStyle w:val="Ttulo1"/>
        <w:rPr>
          <w:lang w:val="es-CL"/>
        </w:rPr>
      </w:pPr>
      <w:bookmarkStart w:id="10" w:name="_Toc176567261"/>
      <w:r w:rsidRPr="00461A43">
        <w:rPr>
          <w:lang w:val="es-CL"/>
        </w:rPr>
        <w:t>Conclusiones Individuales</w:t>
      </w:r>
      <w:bookmarkEnd w:id="10"/>
    </w:p>
    <w:p w14:paraId="5068B935" w14:textId="77777777" w:rsidR="001724E3" w:rsidRPr="00461A43" w:rsidRDefault="001724E3">
      <w:pPr>
        <w:rPr>
          <w:lang w:val="es-CL"/>
        </w:rPr>
      </w:pPr>
    </w:p>
    <w:p w14:paraId="1C4B09C3" w14:textId="63078F53" w:rsidR="001724E3" w:rsidRPr="00461A43" w:rsidRDefault="00000000" w:rsidP="001724E3">
      <w:pPr>
        <w:spacing w:line="360" w:lineRule="auto"/>
        <w:jc w:val="both"/>
        <w:rPr>
          <w:lang w:val="es-CL"/>
        </w:rPr>
      </w:pPr>
      <w:r w:rsidRPr="00461A43">
        <w:rPr>
          <w:b/>
          <w:bCs/>
          <w:lang w:val="es-CL"/>
        </w:rPr>
        <w:t>Ayax Rebolledo</w:t>
      </w:r>
      <w:r w:rsidRPr="00461A43">
        <w:rPr>
          <w:lang w:val="es-CL"/>
        </w:rPr>
        <w:t xml:space="preserve">: Este proyecto </w:t>
      </w:r>
      <w:r w:rsidR="001724E3" w:rsidRPr="00461A43">
        <w:rPr>
          <w:lang w:val="es-CL"/>
        </w:rPr>
        <w:t>me permitirá</w:t>
      </w:r>
      <w:r w:rsidRPr="00461A43">
        <w:rPr>
          <w:lang w:val="es-CL"/>
        </w:rPr>
        <w:t xml:space="preserve"> aplicar mis conocimientos en la gestión de proyectos y metodologías ágiles, organizando las entregas de manera eficiente y asegurando que se cumplan los objetivos a tiempo. Estoy convencido de que desarrollar FoodWise será un aporte significativo a mi perfil profesional</w:t>
      </w:r>
      <w:r w:rsidR="001724E3" w:rsidRPr="00461A43">
        <w:rPr>
          <w:lang w:val="es-CL"/>
        </w:rPr>
        <w:t>, siento que, si logramos terminar este proyecto a una versión inicial, logrando los objetivos para un producto</w:t>
      </w:r>
      <w:r w:rsidR="001724E3" w:rsidRPr="00461A43">
        <w:rPr>
          <w:lang w:val="es-CL"/>
        </w:rPr>
        <w:t xml:space="preserve"> </w:t>
      </w:r>
      <w:r w:rsidR="001724E3" w:rsidRPr="00461A43">
        <w:rPr>
          <w:lang w:val="es-CL"/>
        </w:rPr>
        <w:t>m</w:t>
      </w:r>
      <w:r w:rsidR="001724E3" w:rsidRPr="00461A43">
        <w:rPr>
          <w:lang w:val="es-CL"/>
        </w:rPr>
        <w:t xml:space="preserve">ínimo </w:t>
      </w:r>
      <w:r w:rsidR="001724E3" w:rsidRPr="00461A43">
        <w:rPr>
          <w:lang w:val="es-CL"/>
        </w:rPr>
        <w:t>v</w:t>
      </w:r>
      <w:r w:rsidR="001724E3" w:rsidRPr="00461A43">
        <w:rPr>
          <w:lang w:val="es-CL"/>
        </w:rPr>
        <w:t>iable</w:t>
      </w:r>
      <w:r w:rsidR="001724E3" w:rsidRPr="00461A43">
        <w:rPr>
          <w:lang w:val="es-CL"/>
        </w:rPr>
        <w:t xml:space="preserve">, tendremos una buena evidencia de nuestro desarrollo como estudiantes de Duoc, y podremos agregarlo a nuestro portafolio profesional. Por otro lado, siento que es un proyecto que está muy relacionado con mis intereses profesionales, y cubre en gran parte las competencias que consideramos esenciales demostrar. </w:t>
      </w:r>
    </w:p>
    <w:p w14:paraId="59A41738" w14:textId="77777777" w:rsidR="003D3944" w:rsidRPr="00461A43" w:rsidRDefault="001724E3" w:rsidP="003D3944">
      <w:pPr>
        <w:spacing w:line="360" w:lineRule="auto"/>
        <w:jc w:val="both"/>
        <w:rPr>
          <w:lang w:val="es-CL"/>
        </w:rPr>
      </w:pPr>
      <w:r w:rsidRPr="00461A43">
        <w:rPr>
          <w:b/>
          <w:bCs/>
          <w:lang w:val="es-CL"/>
        </w:rPr>
        <w:lastRenderedPageBreak/>
        <w:t>Jordán Rosas</w:t>
      </w:r>
      <w:r w:rsidRPr="00461A43">
        <w:rPr>
          <w:lang w:val="es-CL"/>
        </w:rPr>
        <w:t>: Trabajaré en el diseño y desarrollo de una base de datos escalable, lo que representa un desafío que me permitirá profundizar en una de mis áreas de interés profesional, que es el manejo de grandes volúmenes de datos. La integración de esta base de datos con la aplicación móvil será clave para permitir que los usuarios gestionen su alimentación de manera eficiente y precisa. Además, la implementación de minería de datos será fundamental para proporcionar análisis predictivos y recomendaciones personalizadas, lo cual añadirá un valor significativo a la experiencia del usuario.</w:t>
      </w:r>
      <w:r w:rsidR="003D3944" w:rsidRPr="00461A43">
        <w:rPr>
          <w:lang w:val="es-CL"/>
        </w:rPr>
        <w:t xml:space="preserve"> </w:t>
      </w:r>
      <w:r w:rsidRPr="00461A43">
        <w:rPr>
          <w:lang w:val="es-CL"/>
        </w:rPr>
        <w:t>Este proyecto se alinea perfectamente con mis intereses profesionales, ya que me interesa el diseño de bases de datos eficientes y escalables en proyectos que tengan un impacto directo en los usuarios. A través de esta experiencia, espero consolidar mis conocimientos en la gestión de datos y aprender a aplicar técnicas avanzadas de análisis de datos. Mi objetivo es utilizar estos conocimientos para desarrollar soluciones tecnológicas, combinando bases de datos robustas con herramientas predictivas como la minería de datos.</w:t>
      </w:r>
    </w:p>
    <w:p w14:paraId="2BD9B4E8" w14:textId="5CE1B330" w:rsidR="00A14710" w:rsidRPr="00461A43" w:rsidRDefault="00000000" w:rsidP="003D3944">
      <w:pPr>
        <w:pStyle w:val="Ttulo1"/>
        <w:rPr>
          <w:lang w:val="es-CL"/>
        </w:rPr>
      </w:pPr>
      <w:bookmarkStart w:id="11" w:name="_Toc176567262"/>
      <w:r w:rsidRPr="00461A43">
        <w:rPr>
          <w:lang w:val="es-CL"/>
        </w:rPr>
        <w:t>Reflexión</w:t>
      </w:r>
      <w:bookmarkEnd w:id="11"/>
    </w:p>
    <w:p w14:paraId="75BB8A1A" w14:textId="77777777" w:rsidR="003D3944" w:rsidRPr="00461A43" w:rsidRDefault="003D3944" w:rsidP="003D3944">
      <w:pPr>
        <w:rPr>
          <w:lang w:val="es-CL"/>
        </w:rPr>
      </w:pPr>
    </w:p>
    <w:p w14:paraId="59FDE80B" w14:textId="6DB34030" w:rsidR="00A14710" w:rsidRPr="00461A43" w:rsidRDefault="00000000" w:rsidP="003D3944">
      <w:pPr>
        <w:spacing w:line="360" w:lineRule="auto"/>
        <w:jc w:val="both"/>
        <w:rPr>
          <w:lang w:val="es-CL"/>
        </w:rPr>
      </w:pPr>
      <w:r w:rsidRPr="00461A43">
        <w:rPr>
          <w:lang w:val="es-CL"/>
        </w:rPr>
        <w:t>El desarrollo de FoodWise no solo nos ha permitido aplicar nuestras competencias técnicas, sino también reflexionar sobre la importancia de la salud alimenticia en nuestra sociedad. A través de este proyecto, hemos visto cómo la tecnología puede convertirse en una herramienta poderosa para mejorar la vida de las personas, facilitando la toma de decisiones informadas sobre la alimentación. La implementación de minería de datos en un contexto real como este ha abierto nuevas posibilidades para futuras aplicaciones en salud y bienestar</w:t>
      </w:r>
      <w:r w:rsidR="00D874FB">
        <w:rPr>
          <w:lang w:val="es-CL"/>
        </w:rPr>
        <w:t xml:space="preserve">, y lo que más nos motiva, es que seria </w:t>
      </w:r>
      <w:proofErr w:type="gramStart"/>
      <w:r w:rsidR="00D874FB">
        <w:rPr>
          <w:lang w:val="es-CL"/>
        </w:rPr>
        <w:t>nuestra primer acercamiento</w:t>
      </w:r>
      <w:proofErr w:type="gramEnd"/>
      <w:r w:rsidR="00D874FB">
        <w:rPr>
          <w:lang w:val="es-CL"/>
        </w:rPr>
        <w:t xml:space="preserve"> a comenzar a desarrollar inteligencia artificial, materia pionera y que es el futuro.</w:t>
      </w:r>
    </w:p>
    <w:sectPr w:rsidR="00A14710" w:rsidRPr="00461A43" w:rsidSect="003D3944">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9B26C" w14:textId="77777777" w:rsidR="0076724D" w:rsidRDefault="0076724D" w:rsidP="003D3944">
      <w:pPr>
        <w:spacing w:after="0" w:line="240" w:lineRule="auto"/>
      </w:pPr>
      <w:r>
        <w:separator/>
      </w:r>
    </w:p>
  </w:endnote>
  <w:endnote w:type="continuationSeparator" w:id="0">
    <w:p w14:paraId="652DD3E7" w14:textId="77777777" w:rsidR="0076724D" w:rsidRDefault="0076724D" w:rsidP="003D3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67AC5" w14:textId="77777777" w:rsidR="003D3944" w:rsidRDefault="003D3944">
    <w:pPr>
      <w:pStyle w:val="Piedepgina"/>
      <w:tabs>
        <w:tab w:val="clear" w:pos="4680"/>
        <w:tab w:val="clear" w:pos="9360"/>
      </w:tabs>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72B33FB2" w14:textId="77777777" w:rsidR="003D3944" w:rsidRDefault="003D39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2CFB8" w14:textId="77777777" w:rsidR="0076724D" w:rsidRDefault="0076724D" w:rsidP="003D3944">
      <w:pPr>
        <w:spacing w:after="0" w:line="240" w:lineRule="auto"/>
      </w:pPr>
      <w:r>
        <w:separator/>
      </w:r>
    </w:p>
  </w:footnote>
  <w:footnote w:type="continuationSeparator" w:id="0">
    <w:p w14:paraId="224B8DFD" w14:textId="77777777" w:rsidR="0076724D" w:rsidRDefault="0076724D" w:rsidP="003D3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06064528">
    <w:abstractNumId w:val="8"/>
  </w:num>
  <w:num w:numId="2" w16cid:durableId="1182816413">
    <w:abstractNumId w:val="6"/>
  </w:num>
  <w:num w:numId="3" w16cid:durableId="1197619356">
    <w:abstractNumId w:val="5"/>
  </w:num>
  <w:num w:numId="4" w16cid:durableId="1717465142">
    <w:abstractNumId w:val="4"/>
  </w:num>
  <w:num w:numId="5" w16cid:durableId="654382716">
    <w:abstractNumId w:val="7"/>
  </w:num>
  <w:num w:numId="6" w16cid:durableId="1215316656">
    <w:abstractNumId w:val="3"/>
  </w:num>
  <w:num w:numId="7" w16cid:durableId="847793159">
    <w:abstractNumId w:val="2"/>
  </w:num>
  <w:num w:numId="8" w16cid:durableId="3866919">
    <w:abstractNumId w:val="1"/>
  </w:num>
  <w:num w:numId="9" w16cid:durableId="570850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24E3"/>
    <w:rsid w:val="0029639D"/>
    <w:rsid w:val="00326F90"/>
    <w:rsid w:val="003D3944"/>
    <w:rsid w:val="00461A43"/>
    <w:rsid w:val="0076724D"/>
    <w:rsid w:val="00A14710"/>
    <w:rsid w:val="00AA1D8D"/>
    <w:rsid w:val="00B47730"/>
    <w:rsid w:val="00BE5B39"/>
    <w:rsid w:val="00CB0664"/>
    <w:rsid w:val="00D874FB"/>
    <w:rsid w:val="00DC4A3C"/>
    <w:rsid w:val="00F672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3FB114"/>
  <w14:defaultImageDpi w14:val="300"/>
  <w15:docId w15:val="{69B24149-2718-40DC-B376-8F848147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39"/>
    <w:rPr>
      <w:rFonts w:asciiTheme="majorHAnsi" w:hAnsiTheme="majorHAnsi"/>
      <w:sz w:val="24"/>
    </w:rPr>
  </w:style>
  <w:style w:type="paragraph" w:styleId="Ttulo1">
    <w:name w:val="heading 1"/>
    <w:basedOn w:val="Normal"/>
    <w:next w:val="Normal"/>
    <w:link w:val="Ttulo1Car"/>
    <w:uiPriority w:val="9"/>
    <w:qFormat/>
    <w:rsid w:val="00FC693F"/>
    <w:pPr>
      <w:keepNext/>
      <w:keepLines/>
      <w:spacing w:before="480" w:after="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C4A3C"/>
    <w:pPr>
      <w:keepNext/>
      <w:keepLines/>
      <w:spacing w:before="200" w:after="0"/>
      <w:outlineLvl w:val="1"/>
    </w:pPr>
    <w:rPr>
      <w:rFonts w:eastAsiaTheme="majorEastAsia" w:cstheme="majorBidi"/>
      <w:b/>
      <w:bCs/>
      <w:i/>
      <w:color w:val="4F81BD" w:themeColor="accent1"/>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eastAsiaTheme="majorEastAsia"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eastAsiaTheme="majorEastAsia"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eastAsiaTheme="majorEastAsia"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link w:val="SinespaciadoCar"/>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C4A3C"/>
    <w:rPr>
      <w:rFonts w:asciiTheme="majorHAnsi" w:eastAsiaTheme="majorEastAsia" w:hAnsiTheme="majorHAnsi" w:cstheme="majorBidi"/>
      <w:b/>
      <w:bCs/>
      <w:i/>
      <w:color w:val="4F81BD" w:themeColor="accent1"/>
      <w:sz w:val="24"/>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eastAsiaTheme="majorEastAsia"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DC1">
    <w:name w:val="toc 1"/>
    <w:basedOn w:val="Normal"/>
    <w:next w:val="Normal"/>
    <w:autoRedefine/>
    <w:uiPriority w:val="39"/>
    <w:unhideWhenUsed/>
    <w:rsid w:val="003D3944"/>
    <w:pPr>
      <w:spacing w:after="100"/>
    </w:pPr>
  </w:style>
  <w:style w:type="paragraph" w:styleId="TDC2">
    <w:name w:val="toc 2"/>
    <w:basedOn w:val="Normal"/>
    <w:next w:val="Normal"/>
    <w:autoRedefine/>
    <w:uiPriority w:val="39"/>
    <w:unhideWhenUsed/>
    <w:rsid w:val="003D3944"/>
    <w:pPr>
      <w:spacing w:after="100"/>
      <w:ind w:left="240"/>
    </w:pPr>
  </w:style>
  <w:style w:type="character" w:styleId="Hipervnculo">
    <w:name w:val="Hyperlink"/>
    <w:basedOn w:val="Fuentedeprrafopredeter"/>
    <w:uiPriority w:val="99"/>
    <w:unhideWhenUsed/>
    <w:rsid w:val="003D3944"/>
    <w:rPr>
      <w:color w:val="0000FF" w:themeColor="hyperlink"/>
      <w:u w:val="single"/>
    </w:rPr>
  </w:style>
  <w:style w:type="character" w:customStyle="1" w:styleId="SinespaciadoCar">
    <w:name w:val="Sin espaciado Car"/>
    <w:basedOn w:val="Fuentedeprrafopredeter"/>
    <w:link w:val="Sinespaciado"/>
    <w:uiPriority w:val="1"/>
    <w:rsid w:val="003D3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1123</Words>
  <Characters>6179</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PROYECTO DE TÍTULO “FOODWISE”</vt:lpstr>
      <vt:lpstr/>
    </vt:vector>
  </TitlesOfParts>
  <Manager/>
  <Company/>
  <LinksUpToDate>false</LinksUpToDate>
  <CharactersWithSpaces>7288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PROYECTO DE TÍTULO “FOODWISE”</dc:title>
  <dc:subject/>
  <dc:creator>Ayax Rebolledo – Jordán Rosas</dc:creator>
  <cp:keywords/>
  <dc:description>generated by python-docx</dc:description>
  <cp:lastModifiedBy>AYAX REBOLLEDO</cp:lastModifiedBy>
  <cp:revision>3</cp:revision>
  <dcterms:created xsi:type="dcterms:W3CDTF">2024-09-07T06:05:00Z</dcterms:created>
  <dcterms:modified xsi:type="dcterms:W3CDTF">2024-09-07T06:07:00Z</dcterms:modified>
  <cp:category/>
</cp:coreProperties>
</file>